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C65B6" w14:textId="77777777" w:rsidR="00C52E74" w:rsidRDefault="00271F93">
      <w:pPr>
        <w:pStyle w:val="Heading1"/>
      </w:pPr>
      <w:r>
        <w:t>🛒</w:t>
      </w:r>
      <w:r>
        <w:t xml:space="preserve"> AI Shop – Smart E-Commerce Platform</w:t>
      </w:r>
    </w:p>
    <w:p w14:paraId="5E2665D6" w14:textId="4A3E83BF" w:rsidR="00014ED8" w:rsidRDefault="00271F93" w:rsidP="005D3B09">
      <w:pPr>
        <w:pStyle w:val="ListBullet"/>
        <w:numPr>
          <w:ilvl w:val="0"/>
          <w:numId w:val="0"/>
        </w:numPr>
      </w:pPr>
      <w:r>
        <w:t>AI Shop is an AI-powered e-commerce website that helps users discover, compare, and purchase products intelligently.</w:t>
      </w:r>
      <w:r>
        <w:t xml:space="preserve">This project leverages automation and AI tools to enhance the shopping experience with personalized recommendations and </w:t>
      </w:r>
      <w:r w:rsidR="00014ED8">
        <w:t>seamless navigation.</w:t>
      </w:r>
    </w:p>
    <w:p w14:paraId="484E7773" w14:textId="77777777" w:rsidR="00E418A2" w:rsidRDefault="00E418A2" w:rsidP="00E418A2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26103216" w14:textId="29A20960" w:rsidR="00014ED8" w:rsidRPr="00E418A2" w:rsidRDefault="00014ED8" w:rsidP="00E418A2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 w:rsidRPr="00E418A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310"/>
          </mc:Choice>
          <mc:Fallback>
            <w:t>🌐</w:t>
          </mc:Fallback>
        </mc:AlternateContent>
      </w:r>
      <w:r w:rsidRPr="00E418A2">
        <w:rPr>
          <w:b/>
          <w:bCs/>
        </w:rPr>
        <w:t xml:space="preserve"> Live Demo</w:t>
      </w:r>
    </w:p>
    <w:p w14:paraId="1227BC89" w14:textId="2291D5BF" w:rsidR="00014ED8" w:rsidRDefault="00014ED8" w:rsidP="007513BC">
      <w:pPr>
        <w:pStyle w:val="ListBullet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9"/>
          </mc:Choice>
          <mc:Fallback>
            <w:t>👉</w:t>
          </mc:Fallback>
        </mc:AlternateContent>
      </w:r>
      <w:r>
        <w:t xml:space="preserve"> Visit AI Shop ( </w:t>
      </w:r>
      <w:hyperlink r:id="rId6" w:history="1">
        <w:r w:rsidR="00CD6757" w:rsidRPr="004C6AD4">
          <w:rPr>
            <w:rStyle w:val="Hyperlink"/>
          </w:rPr>
          <w:t>https://radioactive-pancake-2087.glide.page</w:t>
        </w:r>
      </w:hyperlink>
      <w:r w:rsidR="00CD6757">
        <w:t xml:space="preserve"> )</w:t>
      </w:r>
    </w:p>
    <w:p w14:paraId="3942CE34" w14:textId="77777777" w:rsidR="00715CB2" w:rsidRDefault="00715CB2" w:rsidP="00715CB2">
      <w:pPr>
        <w:pStyle w:val="ListBullet"/>
        <w:numPr>
          <w:ilvl w:val="0"/>
          <w:numId w:val="0"/>
        </w:numPr>
        <w:ind w:left="360"/>
      </w:pPr>
    </w:p>
    <w:p w14:paraId="57B3FEB4" w14:textId="0DCE8559" w:rsidR="00014ED8" w:rsidRPr="00715CB2" w:rsidRDefault="00014ED8" w:rsidP="00715CB2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E9"/>
          </mc:Choice>
          <mc:Fallback>
            <w:t>🧩</w:t>
          </mc:Fallback>
        </mc:AlternateContent>
      </w:r>
      <w:r>
        <w:t xml:space="preserve"> </w:t>
      </w:r>
      <w:r w:rsidRPr="00715CB2">
        <w:rPr>
          <w:b/>
          <w:bCs/>
        </w:rPr>
        <w:t>Key Features</w:t>
      </w:r>
      <w:r w:rsidR="005652F7" w:rsidRPr="00715CB2">
        <w:rPr>
          <w:b/>
          <w:bCs/>
        </w:rPr>
        <w:t>:</w:t>
      </w:r>
    </w:p>
    <w:p w14:paraId="5AE3209B" w14:textId="2F3F3687" w:rsidR="00C52E74" w:rsidRDefault="00014ED8" w:rsidP="007513BC">
      <w:pPr>
        <w:pStyle w:val="ListBullet"/>
      </w:pPr>
      <w:r w:rsidRPr="00DE0A5B">
        <w:rPr>
          <w:u w:val="single"/>
        </w:rPr>
        <w:t>Smart Product Recommendations</w:t>
      </w:r>
      <w:r>
        <w:t>: AI suggests items based on u</w:t>
      </w:r>
      <w:r w:rsidR="00271F93">
        <w:t>n user preferences and browsing history.</w:t>
      </w:r>
    </w:p>
    <w:p w14:paraId="5666C65B" w14:textId="77777777" w:rsidR="00C52E74" w:rsidRDefault="00271F93">
      <w:pPr>
        <w:pStyle w:val="ListBullet"/>
      </w:pPr>
      <w:r w:rsidRPr="00DE0A5B">
        <w:rPr>
          <w:u w:val="single"/>
        </w:rPr>
        <w:t>Easy Checkout</w:t>
      </w:r>
      <w:r>
        <w:t>: Smooth and secure one-step payment process.</w:t>
      </w:r>
    </w:p>
    <w:p w14:paraId="3FD4680D" w14:textId="4664729A" w:rsidR="00C52E74" w:rsidRDefault="00271F93">
      <w:pPr>
        <w:pStyle w:val="ListBullet"/>
      </w:pPr>
      <w:r w:rsidRPr="00DE0A5B">
        <w:rPr>
          <w:u w:val="single"/>
        </w:rPr>
        <w:t>User Dashboard</w:t>
      </w:r>
      <w:r>
        <w:t>:</w:t>
      </w:r>
      <w:r w:rsidR="00833578">
        <w:t xml:space="preserve"> Vi</w:t>
      </w:r>
      <w:r>
        <w:t>ew purchase history.</w:t>
      </w:r>
    </w:p>
    <w:p w14:paraId="52A89024" w14:textId="77777777" w:rsidR="00C52E74" w:rsidRDefault="00271F93">
      <w:pPr>
        <w:pStyle w:val="ListBullet"/>
      </w:pPr>
      <w:r w:rsidRPr="00DE43B1">
        <w:rPr>
          <w:u w:val="single"/>
        </w:rPr>
        <w:t>Responsive Design</w:t>
      </w:r>
      <w:r>
        <w:t>: Optimized for mobile and desktop users.</w:t>
      </w:r>
    </w:p>
    <w:p w14:paraId="27AE919E" w14:textId="05494CE0" w:rsidR="00C52E74" w:rsidRDefault="00271F93">
      <w:pPr>
        <w:pStyle w:val="Heading2"/>
      </w:pPr>
      <w:r>
        <w:t>📜</w:t>
      </w:r>
      <w:r>
        <w:t xml:space="preserve"> About the Project</w:t>
      </w:r>
    </w:p>
    <w:p w14:paraId="3B203842" w14:textId="47807882" w:rsidR="0029302D" w:rsidRDefault="0078694A" w:rsidP="0029302D">
      <w:pPr>
        <w:pStyle w:val="ListParagraph"/>
        <w:numPr>
          <w:ilvl w:val="0"/>
          <w:numId w:val="10"/>
        </w:numPr>
      </w:pPr>
      <w:r>
        <w:t>Developed entirely using Glide (a no-code app builder).</w:t>
      </w:r>
    </w:p>
    <w:p w14:paraId="240878C1" w14:textId="34339D24" w:rsidR="0078694A" w:rsidRDefault="0029302D" w:rsidP="0029302D">
      <w:pPr>
        <w:pStyle w:val="ListParagraph"/>
        <w:numPr>
          <w:ilvl w:val="0"/>
          <w:numId w:val="10"/>
        </w:numPr>
      </w:pPr>
      <w:r>
        <w:t>Emphasis</w:t>
      </w:r>
      <w:r w:rsidR="0078694A">
        <w:t xml:space="preserve"> on clean design, intuitive navigation, and personalization.</w:t>
      </w:r>
    </w:p>
    <w:p w14:paraId="3D30E9F7" w14:textId="08931663" w:rsidR="0078694A" w:rsidRDefault="0078694A" w:rsidP="0029302D">
      <w:pPr>
        <w:pStyle w:val="ListParagraph"/>
        <w:numPr>
          <w:ilvl w:val="0"/>
          <w:numId w:val="10"/>
        </w:numPr>
      </w:pPr>
      <w:r>
        <w:t>Backend (data, products, inventory) handled via Glide’s data layers</w:t>
      </w:r>
      <w:r w:rsidR="005652F7">
        <w:t>.</w:t>
      </w:r>
    </w:p>
    <w:p w14:paraId="17A22674" w14:textId="4F0AD065" w:rsidR="00C52E74" w:rsidRDefault="00271F93">
      <w:pPr>
        <w:pStyle w:val="Heading2"/>
      </w:pPr>
      <w:r>
        <w:rPr>
          <w:rFonts w:ascii="Segoe UI Emoji" w:hAnsi="Segoe UI Emoji" w:cs="Segoe UI Emoji"/>
        </w:rPr>
        <w:t>💡</w:t>
      </w:r>
      <w:r>
        <w:t xml:space="preserve"> Project Type</w:t>
      </w:r>
    </w:p>
    <w:p w14:paraId="42A9E591" w14:textId="46A5060F" w:rsidR="00C52E74" w:rsidRDefault="00271F93">
      <w:r>
        <w:t>No-code AI Project – A</w:t>
      </w:r>
      <w:r w:rsidR="0087412C">
        <w:t>n e</w:t>
      </w:r>
      <w:r w:rsidR="00304E17">
        <w:t>-commerce website.</w:t>
      </w:r>
    </w:p>
    <w:sectPr w:rsidR="00C52E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964A30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7C22387"/>
    <w:multiLevelType w:val="hybridMultilevel"/>
    <w:tmpl w:val="750A9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577705">
    <w:abstractNumId w:val="8"/>
  </w:num>
  <w:num w:numId="2" w16cid:durableId="254411075">
    <w:abstractNumId w:val="6"/>
  </w:num>
  <w:num w:numId="3" w16cid:durableId="1491094537">
    <w:abstractNumId w:val="5"/>
  </w:num>
  <w:num w:numId="4" w16cid:durableId="350305743">
    <w:abstractNumId w:val="4"/>
  </w:num>
  <w:num w:numId="5" w16cid:durableId="315650010">
    <w:abstractNumId w:val="7"/>
  </w:num>
  <w:num w:numId="6" w16cid:durableId="1616254815">
    <w:abstractNumId w:val="3"/>
  </w:num>
  <w:num w:numId="7" w16cid:durableId="1350334766">
    <w:abstractNumId w:val="2"/>
  </w:num>
  <w:num w:numId="8" w16cid:durableId="2030254729">
    <w:abstractNumId w:val="1"/>
  </w:num>
  <w:num w:numId="9" w16cid:durableId="1145972374">
    <w:abstractNumId w:val="0"/>
  </w:num>
  <w:num w:numId="10" w16cid:durableId="20270515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ED8"/>
    <w:rsid w:val="00034616"/>
    <w:rsid w:val="0006063C"/>
    <w:rsid w:val="000F2756"/>
    <w:rsid w:val="0015074B"/>
    <w:rsid w:val="00271F93"/>
    <w:rsid w:val="0029302D"/>
    <w:rsid w:val="0029639D"/>
    <w:rsid w:val="00304E17"/>
    <w:rsid w:val="00326F90"/>
    <w:rsid w:val="005652F7"/>
    <w:rsid w:val="005D3B09"/>
    <w:rsid w:val="00667041"/>
    <w:rsid w:val="00715CB2"/>
    <w:rsid w:val="007513BC"/>
    <w:rsid w:val="0078694A"/>
    <w:rsid w:val="00833578"/>
    <w:rsid w:val="00867B0D"/>
    <w:rsid w:val="0087412C"/>
    <w:rsid w:val="008F1AF6"/>
    <w:rsid w:val="00A91CA4"/>
    <w:rsid w:val="00AA1D8D"/>
    <w:rsid w:val="00B47730"/>
    <w:rsid w:val="00C52E74"/>
    <w:rsid w:val="00CB0664"/>
    <w:rsid w:val="00CD6757"/>
    <w:rsid w:val="00DE0A5B"/>
    <w:rsid w:val="00DE43B1"/>
    <w:rsid w:val="00E418A2"/>
    <w:rsid w:val="00FA57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B52B5D"/>
  <w14:defaultImageDpi w14:val="300"/>
  <w15:docId w15:val="{15CEA863-91D1-874D-AC40-C242F59F9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CD675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7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67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https://radioactive-pancake-2087.glide.page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Saraswathi Ganesan</cp:lastModifiedBy>
  <cp:revision>2</cp:revision>
  <dcterms:created xsi:type="dcterms:W3CDTF">2025-10-06T14:54:00Z</dcterms:created>
  <dcterms:modified xsi:type="dcterms:W3CDTF">2025-10-06T14:54:00Z</dcterms:modified>
  <cp:category/>
</cp:coreProperties>
</file>